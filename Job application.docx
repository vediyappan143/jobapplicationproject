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Project</w:t>
      </w:r>
      <w:r>
        <w:rPr>
          <w:spacing w:val="-18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Templates</w:t>
      </w:r>
    </w:p>
    <w:p>
      <w:pPr>
        <w:spacing w:before="221" w:line="264" w:lineRule="auto"/>
        <w:ind w:left="120" w:right="2151" w:firstLine="240"/>
        <w:jc w:val="left"/>
        <w:rPr>
          <w:sz w:val="48"/>
        </w:rPr>
      </w:pPr>
      <w:r>
        <w:rPr>
          <w:color w:val="6F2F9F"/>
          <w:sz w:val="48"/>
        </w:rPr>
        <w:t>JOB</w:t>
      </w:r>
      <w:r>
        <w:rPr>
          <w:color w:val="6F2F9F"/>
          <w:spacing w:val="1"/>
          <w:sz w:val="48"/>
        </w:rPr>
        <w:t xml:space="preserve"> </w:t>
      </w:r>
      <w:r>
        <w:rPr>
          <w:color w:val="6F2F9F"/>
          <w:sz w:val="48"/>
        </w:rPr>
        <w:t>APPLICATION</w:t>
      </w:r>
      <w:r>
        <w:rPr>
          <w:color w:val="6F2F9F"/>
          <w:spacing w:val="1"/>
          <w:sz w:val="48"/>
        </w:rPr>
        <w:t xml:space="preserve"> </w:t>
      </w:r>
      <w:r>
        <w:rPr>
          <w:color w:val="6F2F9F"/>
          <w:sz w:val="48"/>
        </w:rPr>
        <w:t>TRACKING</w:t>
      </w:r>
      <w:r>
        <w:rPr>
          <w:color w:val="6F2F9F"/>
          <w:spacing w:val="-116"/>
          <w:sz w:val="48"/>
        </w:rPr>
        <w:t xml:space="preserve"> </w:t>
      </w:r>
      <w:r>
        <w:rPr>
          <w:color w:val="6F2F9F"/>
          <w:sz w:val="48"/>
        </w:rPr>
        <w:t>SYSTEM</w:t>
      </w:r>
    </w:p>
    <w:p>
      <w:pPr>
        <w:pStyle w:val="7"/>
        <w:numPr>
          <w:ilvl w:val="0"/>
          <w:numId w:val="1"/>
        </w:numPr>
        <w:tabs>
          <w:tab w:val="left" w:pos="839"/>
          <w:tab w:val="left" w:pos="840"/>
        </w:tabs>
        <w:spacing w:before="156" w:after="0" w:line="240" w:lineRule="auto"/>
        <w:ind w:left="840" w:right="0" w:hanging="720"/>
        <w:jc w:val="left"/>
        <w:rPr>
          <w:color w:val="6699FF"/>
          <w:sz w:val="28"/>
        </w:rPr>
      </w:pPr>
      <w:r>
        <w:rPr>
          <w:color w:val="6699FF"/>
          <w:sz w:val="28"/>
        </w:rPr>
        <w:t>INTRODUCTION</w:t>
      </w:r>
    </w:p>
    <w:p>
      <w:pPr>
        <w:pStyle w:val="7"/>
        <w:numPr>
          <w:ilvl w:val="1"/>
          <w:numId w:val="1"/>
        </w:numPr>
        <w:tabs>
          <w:tab w:val="left" w:pos="1296"/>
        </w:tabs>
        <w:spacing w:before="193" w:after="0" w:line="240" w:lineRule="auto"/>
        <w:ind w:left="1296" w:right="0" w:hanging="456"/>
        <w:jc w:val="left"/>
        <w:rPr>
          <w:color w:val="BE0000"/>
          <w:sz w:val="28"/>
        </w:rPr>
      </w:pPr>
      <w:r>
        <w:rPr>
          <w:color w:val="BE0000"/>
          <w:sz w:val="28"/>
        </w:rPr>
        <w:t>Overview</w:t>
      </w:r>
    </w:p>
    <w:p>
      <w:pPr>
        <w:pStyle w:val="4"/>
        <w:spacing w:before="4"/>
        <w:rPr>
          <w:sz w:val="8"/>
        </w:rPr>
      </w:pPr>
    </w:p>
    <w:p>
      <w:pPr>
        <w:pStyle w:val="4"/>
        <w:spacing w:before="93" w:line="264" w:lineRule="auto"/>
        <w:ind w:left="120" w:right="1336" w:firstLine="2400"/>
      </w:pPr>
      <w:r>
        <w:t>When</w:t>
      </w:r>
      <w:r>
        <w:rPr>
          <w:spacing w:val="-12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job,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fill</w:t>
      </w:r>
      <w:r>
        <w:rPr>
          <w:spacing w:val="-76"/>
        </w:rPr>
        <w:t xml:space="preserve"> </w:t>
      </w:r>
      <w:r>
        <w:t>out an application.</w:t>
      </w:r>
      <w:r>
        <w:rPr>
          <w:spacing w:val="1"/>
        </w:rPr>
        <w:t xml:space="preserve"> </w:t>
      </w:r>
      <w:r>
        <w:t>Your application is just as</w:t>
      </w:r>
      <w:r>
        <w:rPr>
          <w:spacing w:val="1"/>
        </w:rPr>
        <w:t xml:space="preserve"> </w:t>
      </w:r>
      <w:r>
        <w:t>important as your resume. Both the resume and the</w:t>
      </w:r>
      <w:r>
        <w:rPr>
          <w:spacing w:val="1"/>
        </w:rPr>
        <w:t xml:space="preserve"> </w:t>
      </w:r>
      <w:r>
        <w:t>application are important tools in the job hunting</w:t>
      </w:r>
      <w:r>
        <w:rPr>
          <w:spacing w:val="1"/>
        </w:rPr>
        <w:t xml:space="preserve"> </w:t>
      </w:r>
      <w:r>
        <w:t>process. They help the employer get a good</w:t>
      </w:r>
      <w:r>
        <w:rPr>
          <w:spacing w:val="1"/>
        </w:rPr>
        <w:t xml:space="preserve"> </w:t>
      </w:r>
      <w:r>
        <w:t>understanding of who you are, what you have done</w:t>
      </w:r>
      <w:r>
        <w:rPr>
          <w:spacing w:val="1"/>
        </w:rPr>
        <w:t xml:space="preserve"> </w:t>
      </w:r>
      <w:r>
        <w:t>and what you can do for them.</w:t>
      </w:r>
      <w:r>
        <w:rPr>
          <w:spacing w:val="1"/>
        </w:rPr>
        <w:t xml:space="preserve"> </w:t>
      </w:r>
      <w:r>
        <w:t>The application is</w:t>
      </w:r>
      <w:r>
        <w:rPr>
          <w:spacing w:val="1"/>
        </w:rPr>
        <w:t xml:space="preserve"> </w:t>
      </w:r>
      <w:r>
        <w:t>another step in the process that can help you get</w:t>
      </w:r>
      <w:r>
        <w:rPr>
          <w:spacing w:val="1"/>
        </w:rPr>
        <w:t xml:space="preserve"> </w:t>
      </w:r>
      <w:r>
        <w:t>closer to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1"/>
          <w:numId w:val="1"/>
        </w:numPr>
        <w:tabs>
          <w:tab w:val="left" w:pos="1522"/>
        </w:tabs>
        <w:spacing w:before="156" w:after="0" w:line="240" w:lineRule="auto"/>
        <w:ind w:left="1522" w:right="0" w:hanging="522"/>
        <w:jc w:val="left"/>
        <w:rPr>
          <w:color w:val="6F2F9F"/>
          <w:sz w:val="32"/>
        </w:rPr>
      </w:pPr>
      <w:r>
        <w:rPr>
          <w:color w:val="6F2F9F"/>
          <w:sz w:val="32"/>
        </w:rPr>
        <w:t>purpose</w:t>
      </w:r>
    </w:p>
    <w:p>
      <w:pPr>
        <w:pStyle w:val="4"/>
        <w:spacing w:before="198" w:line="264" w:lineRule="auto"/>
        <w:ind w:left="120" w:right="1310" w:firstLine="2080"/>
      </w:pPr>
      <w:r>
        <w:t>The purpose of a resume is to sell</w:t>
      </w:r>
      <w:r>
        <w:rPr>
          <w:spacing w:val="1"/>
        </w:rPr>
        <w:t xml:space="preserve"> </w:t>
      </w:r>
      <w:r>
        <w:t>yourself as the right person for the job and to help</w:t>
      </w:r>
      <w:r>
        <w:rPr>
          <w:spacing w:val="1"/>
        </w:rPr>
        <w:t xml:space="preserve"> </w:t>
      </w:r>
      <w:r>
        <w:t>you get a job interview. The job application is often</w:t>
      </w:r>
      <w:r>
        <w:rPr>
          <w:spacing w:val="1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way.</w:t>
      </w:r>
      <w:r>
        <w:rPr>
          <w:spacing w:val="-12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resume,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job</w:t>
      </w:r>
      <w:r>
        <w:rPr>
          <w:spacing w:val="-77"/>
        </w:rPr>
        <w:t xml:space="preserve"> </w:t>
      </w:r>
      <w:r>
        <w:t>application is used by employers as a way to screen</w:t>
      </w:r>
      <w:r>
        <w:rPr>
          <w:spacing w:val="1"/>
        </w:rPr>
        <w:t xml:space="preserve"> </w:t>
      </w:r>
      <w:r>
        <w:t>potential employees. You want your application to</w:t>
      </w:r>
      <w:r>
        <w:rPr>
          <w:spacing w:val="1"/>
        </w:rPr>
        <w:t xml:space="preserve"> </w:t>
      </w:r>
      <w:r>
        <w:t>stand out from all of the others. You also don’t want</w:t>
      </w:r>
      <w:r>
        <w:rPr>
          <w:spacing w:val="1"/>
        </w:rPr>
        <w:t xml:space="preserve"> </w:t>
      </w:r>
      <w:r>
        <w:t>to do something that will give the employer a reason</w:t>
      </w:r>
      <w:r>
        <w:rPr>
          <w:spacing w:val="-77"/>
        </w:rPr>
        <w:t xml:space="preserve"> </w:t>
      </w:r>
      <w:r>
        <w:t>to screen you out. It’s important to be prepared and</w:t>
      </w:r>
      <w:r>
        <w:rPr>
          <w:spacing w:val="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filling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application.</w:t>
      </w:r>
    </w:p>
    <w:p>
      <w:pPr>
        <w:spacing w:after="0" w:line="264" w:lineRule="auto"/>
        <w:sectPr>
          <w:footerReference r:id="rId5" w:type="default"/>
          <w:type w:val="continuous"/>
          <w:pgSz w:w="10440" w:h="15120"/>
          <w:pgMar w:top="1380" w:right="140" w:bottom="880" w:left="1320" w:header="720" w:footer="700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1018"/>
          <w:tab w:val="left" w:pos="1019"/>
        </w:tabs>
        <w:spacing w:before="81" w:after="0" w:line="240" w:lineRule="auto"/>
        <w:ind w:left="1019" w:right="0" w:hanging="899"/>
        <w:jc w:val="left"/>
        <w:rPr>
          <w:sz w:val="32"/>
        </w:rPr>
      </w:pPr>
      <w:r>
        <w:rPr>
          <w:sz w:val="32"/>
        </w:rPr>
        <w:t>Problem</w:t>
      </w:r>
      <w:r>
        <w:rPr>
          <w:spacing w:val="-16"/>
          <w:sz w:val="32"/>
        </w:rPr>
        <w:t xml:space="preserve"> </w:t>
      </w:r>
      <w:r>
        <w:rPr>
          <w:sz w:val="32"/>
        </w:rPr>
        <w:t>Definition</w:t>
      </w:r>
      <w:r>
        <w:rPr>
          <w:spacing w:val="-16"/>
          <w:sz w:val="32"/>
        </w:rPr>
        <w:t xml:space="preserve"> </w:t>
      </w:r>
      <w:r>
        <w:rPr>
          <w:sz w:val="32"/>
        </w:rPr>
        <w:t>&amp;</w:t>
      </w:r>
      <w:r>
        <w:rPr>
          <w:spacing w:val="-15"/>
          <w:sz w:val="32"/>
        </w:rPr>
        <w:t xml:space="preserve"> </w:t>
      </w:r>
      <w:r>
        <w:rPr>
          <w:sz w:val="32"/>
        </w:rPr>
        <w:t>Design</w:t>
      </w:r>
      <w:r>
        <w:rPr>
          <w:spacing w:val="-16"/>
          <w:sz w:val="32"/>
        </w:rPr>
        <w:t xml:space="preserve"> </w:t>
      </w:r>
      <w:r>
        <w:rPr>
          <w:sz w:val="32"/>
        </w:rPr>
        <w:t>Thinking</w:t>
      </w:r>
    </w:p>
    <w:p>
      <w:pPr>
        <w:pStyle w:val="4"/>
        <w:spacing w:before="9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1475740</wp:posOffset>
            </wp:positionH>
            <wp:positionV relativeFrom="paragraph">
              <wp:posOffset>167640</wp:posOffset>
            </wp:positionV>
            <wp:extent cx="3531235" cy="252857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11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39"/>
        <w:ind w:left="680"/>
      </w:pPr>
      <w:r>
        <w:t>2.2</w:t>
      </w:r>
      <w:r>
        <w:rPr>
          <w:spacing w:val="-15"/>
        </w:rPr>
        <w:t xml:space="preserve"> </w:t>
      </w:r>
      <w:r>
        <w:t>Ideation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Brainstroming</w:t>
      </w:r>
      <w:r>
        <w:rPr>
          <w:spacing w:val="-15"/>
        </w:rPr>
        <w:t xml:space="preserve"> </w:t>
      </w:r>
      <w:r>
        <w:t>Map</w:t>
      </w:r>
    </w:p>
    <w:p>
      <w:pPr>
        <w:pStyle w:val="4"/>
        <w:spacing w:before="2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125095</wp:posOffset>
            </wp:positionV>
            <wp:extent cx="3825240" cy="408432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499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footerReference r:id="rId6" w:type="default"/>
          <w:pgSz w:w="10440" w:h="15120"/>
          <w:pgMar w:top="1360" w:right="140" w:bottom="880" w:left="1320" w:header="0" w:footer="700" w:gutter="0"/>
          <w:cols w:space="720" w:num="1"/>
        </w:sectPr>
      </w:pPr>
    </w:p>
    <w:p>
      <w:pPr>
        <w:pStyle w:val="4"/>
        <w:spacing w:before="81"/>
        <w:ind w:left="120"/>
      </w:pPr>
      <w:r>
        <w:rPr>
          <w:color w:val="FFC000"/>
        </w:rPr>
        <w:t>RESULT</w:t>
      </w:r>
    </w:p>
    <w:p>
      <w:pPr>
        <w:pStyle w:val="7"/>
        <w:numPr>
          <w:ilvl w:val="1"/>
          <w:numId w:val="2"/>
        </w:numPr>
        <w:tabs>
          <w:tab w:val="left" w:pos="802"/>
        </w:tabs>
        <w:spacing w:before="198" w:after="0" w:line="240" w:lineRule="auto"/>
        <w:ind w:left="802" w:right="0" w:hanging="522"/>
        <w:jc w:val="left"/>
        <w:rPr>
          <w:sz w:val="32"/>
        </w:rPr>
      </w:pPr>
      <w:r>
        <w:rPr>
          <w:sz w:val="32"/>
        </w:rPr>
        <w:t>Data</w:t>
      </w:r>
      <w:r>
        <w:rPr>
          <w:spacing w:val="-11"/>
          <w:sz w:val="32"/>
        </w:rPr>
        <w:t xml:space="preserve"> </w:t>
      </w:r>
      <w:r>
        <w:rPr>
          <w:sz w:val="32"/>
        </w:rPr>
        <w:t>model:</w:t>
      </w:r>
    </w:p>
    <w:p>
      <w:pPr>
        <w:pStyle w:val="4"/>
        <w:spacing w:after="1"/>
        <w:rPr>
          <w:sz w:val="11"/>
        </w:rPr>
      </w:pPr>
    </w:p>
    <w:tbl>
      <w:tblPr>
        <w:tblStyle w:val="3"/>
        <w:tblW w:w="0" w:type="auto"/>
        <w:tblInd w:w="13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9"/>
        <w:gridCol w:w="486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2689" w:type="dxa"/>
          </w:tcPr>
          <w:p>
            <w:pPr>
              <w:pStyle w:val="8"/>
              <w:spacing w:line="366" w:lineRule="exact"/>
              <w:rPr>
                <w:sz w:val="32"/>
              </w:rPr>
            </w:pPr>
            <w:r>
              <w:rPr>
                <w:sz w:val="32"/>
              </w:rPr>
              <w:t>Object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861" w:type="dxa"/>
          </w:tcPr>
          <w:p>
            <w:pPr>
              <w:pStyle w:val="8"/>
              <w:spacing w:line="366" w:lineRule="exact"/>
              <w:rPr>
                <w:sz w:val="32"/>
              </w:rPr>
            </w:pPr>
            <w:r>
              <w:rPr>
                <w:sz w:val="32"/>
              </w:rPr>
              <w:t>Fields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object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2689" w:type="dxa"/>
          </w:tcPr>
          <w:p>
            <w:pPr>
              <w:pStyle w:val="8"/>
              <w:spacing w:line="382" w:lineRule="exact"/>
              <w:rPr>
                <w:sz w:val="32"/>
              </w:rPr>
            </w:pPr>
            <w:r>
              <w:rPr>
                <w:sz w:val="32"/>
              </w:rPr>
              <w:t>Object:1</w:t>
            </w:r>
          </w:p>
          <w:p>
            <w:pPr>
              <w:pStyle w:val="8"/>
              <w:spacing w:before="7"/>
              <w:ind w:left="665"/>
              <w:rPr>
                <w:sz w:val="32"/>
              </w:rPr>
            </w:pPr>
            <w:r>
              <w:rPr>
                <w:sz w:val="32"/>
              </w:rPr>
              <w:t>Recruiter</w:t>
            </w:r>
          </w:p>
        </w:tc>
        <w:tc>
          <w:tcPr>
            <w:tcW w:w="4861" w:type="dxa"/>
          </w:tcPr>
          <w:p>
            <w:pPr>
              <w:pStyle w:val="8"/>
              <w:spacing w:line="382" w:lineRule="exact"/>
              <w:rPr>
                <w:sz w:val="32"/>
              </w:rPr>
            </w:pPr>
            <w:r>
              <w:rPr>
                <w:w w:val="95"/>
                <w:sz w:val="32"/>
              </w:rPr>
              <w:t>Field</w:t>
            </w:r>
            <w:r>
              <w:rPr>
                <w:spacing w:val="12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label</w:t>
            </w:r>
            <w:r>
              <w:rPr>
                <w:spacing w:val="12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-</w:t>
            </w:r>
            <w:r>
              <w:rPr>
                <w:spacing w:val="14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Recruiter</w:t>
            </w:r>
          </w:p>
          <w:p>
            <w:pPr>
              <w:pStyle w:val="8"/>
              <w:spacing w:before="7"/>
              <w:rPr>
                <w:sz w:val="32"/>
              </w:rPr>
            </w:pPr>
            <w:r>
              <w:rPr>
                <w:w w:val="95"/>
                <w:sz w:val="32"/>
              </w:rPr>
              <w:t>Data</w:t>
            </w:r>
            <w:r>
              <w:rPr>
                <w:spacing w:val="15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type</w:t>
            </w:r>
            <w:r>
              <w:rPr>
                <w:spacing w:val="16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-Auto</w:t>
            </w:r>
            <w:r>
              <w:rPr>
                <w:spacing w:val="18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number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2689" w:type="dxa"/>
          </w:tcPr>
          <w:p>
            <w:pPr>
              <w:pStyle w:val="8"/>
              <w:spacing w:line="382" w:lineRule="exact"/>
              <w:rPr>
                <w:sz w:val="32"/>
              </w:rPr>
            </w:pPr>
            <w:r>
              <w:rPr>
                <w:sz w:val="32"/>
              </w:rPr>
              <w:t>Object:2</w:t>
            </w:r>
          </w:p>
          <w:p>
            <w:pPr>
              <w:pStyle w:val="8"/>
              <w:spacing w:before="7"/>
              <w:ind w:left="745"/>
              <w:rPr>
                <w:sz w:val="32"/>
              </w:rPr>
            </w:pPr>
            <w:r>
              <w:rPr>
                <w:sz w:val="32"/>
              </w:rPr>
              <w:t>Job</w:t>
            </w:r>
          </w:p>
        </w:tc>
        <w:tc>
          <w:tcPr>
            <w:tcW w:w="4861" w:type="dxa"/>
          </w:tcPr>
          <w:p>
            <w:pPr>
              <w:pStyle w:val="8"/>
              <w:spacing w:line="382" w:lineRule="exact"/>
              <w:rPr>
                <w:sz w:val="32"/>
              </w:rPr>
            </w:pPr>
            <w:r>
              <w:rPr>
                <w:w w:val="95"/>
                <w:sz w:val="32"/>
              </w:rPr>
              <w:t>Field</w:t>
            </w:r>
            <w:r>
              <w:rPr>
                <w:spacing w:val="11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label</w:t>
            </w:r>
            <w:r>
              <w:rPr>
                <w:spacing w:val="11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-</w:t>
            </w:r>
            <w:r>
              <w:rPr>
                <w:spacing w:val="14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Job</w:t>
            </w:r>
          </w:p>
          <w:p>
            <w:pPr>
              <w:pStyle w:val="8"/>
              <w:spacing w:before="7"/>
              <w:rPr>
                <w:sz w:val="32"/>
              </w:rPr>
            </w:pPr>
            <w:r>
              <w:rPr>
                <w:w w:val="95"/>
                <w:sz w:val="32"/>
              </w:rPr>
              <w:t>Data</w:t>
            </w:r>
            <w:r>
              <w:rPr>
                <w:spacing w:val="7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type</w:t>
            </w:r>
            <w:r>
              <w:rPr>
                <w:spacing w:val="9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-</w:t>
            </w:r>
            <w:r>
              <w:rPr>
                <w:spacing w:val="12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Text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2689" w:type="dxa"/>
          </w:tcPr>
          <w:p>
            <w:pPr>
              <w:pStyle w:val="8"/>
              <w:spacing w:line="382" w:lineRule="exact"/>
              <w:rPr>
                <w:sz w:val="32"/>
              </w:rPr>
            </w:pPr>
            <w:r>
              <w:rPr>
                <w:sz w:val="32"/>
              </w:rPr>
              <w:t>Object:3</w:t>
            </w:r>
          </w:p>
          <w:p>
            <w:pPr>
              <w:pStyle w:val="8"/>
              <w:spacing w:before="7"/>
              <w:ind w:left="745"/>
              <w:rPr>
                <w:sz w:val="32"/>
              </w:rPr>
            </w:pPr>
            <w:r>
              <w:rPr>
                <w:sz w:val="32"/>
              </w:rPr>
              <w:t>Candidate</w:t>
            </w:r>
          </w:p>
        </w:tc>
        <w:tc>
          <w:tcPr>
            <w:tcW w:w="4861" w:type="dxa"/>
          </w:tcPr>
          <w:p>
            <w:pPr>
              <w:pStyle w:val="8"/>
              <w:spacing w:line="382" w:lineRule="exact"/>
              <w:rPr>
                <w:sz w:val="32"/>
              </w:rPr>
            </w:pPr>
            <w:r>
              <w:rPr>
                <w:spacing w:val="-1"/>
                <w:sz w:val="32"/>
              </w:rPr>
              <w:t>Field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label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-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Candidate</w:t>
            </w:r>
          </w:p>
          <w:p>
            <w:pPr>
              <w:pStyle w:val="8"/>
              <w:spacing w:before="7"/>
              <w:rPr>
                <w:sz w:val="32"/>
              </w:rPr>
            </w:pPr>
            <w:r>
              <w:rPr>
                <w:w w:val="95"/>
                <w:sz w:val="32"/>
              </w:rPr>
              <w:t>Data</w:t>
            </w:r>
            <w:r>
              <w:rPr>
                <w:spacing w:val="5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type</w:t>
            </w:r>
            <w:r>
              <w:rPr>
                <w:spacing w:val="7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-</w:t>
            </w:r>
            <w:r>
              <w:rPr>
                <w:spacing w:val="11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Text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8" w:hRule="atLeast"/>
        </w:trPr>
        <w:tc>
          <w:tcPr>
            <w:tcW w:w="2689" w:type="dxa"/>
          </w:tcPr>
          <w:p>
            <w:pPr>
              <w:pStyle w:val="8"/>
              <w:spacing w:line="383" w:lineRule="exact"/>
              <w:rPr>
                <w:sz w:val="32"/>
              </w:rPr>
            </w:pPr>
            <w:r>
              <w:rPr>
                <w:sz w:val="32"/>
              </w:rPr>
              <w:t>Object:4</w:t>
            </w:r>
          </w:p>
          <w:p>
            <w:pPr>
              <w:pStyle w:val="8"/>
              <w:spacing w:line="390" w:lineRule="atLeast"/>
              <w:ind w:firstLine="560"/>
              <w:rPr>
                <w:sz w:val="32"/>
              </w:rPr>
            </w:pPr>
            <w:r>
              <w:rPr>
                <w:sz w:val="32"/>
              </w:rPr>
              <w:t>Job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application</w:t>
            </w:r>
          </w:p>
        </w:tc>
        <w:tc>
          <w:tcPr>
            <w:tcW w:w="4861" w:type="dxa"/>
          </w:tcPr>
          <w:p>
            <w:pPr>
              <w:pStyle w:val="8"/>
              <w:spacing w:line="244" w:lineRule="auto"/>
              <w:ind w:right="866"/>
              <w:rPr>
                <w:sz w:val="32"/>
              </w:rPr>
            </w:pPr>
            <w:r>
              <w:rPr>
                <w:w w:val="95"/>
                <w:sz w:val="32"/>
              </w:rPr>
              <w:t>Field</w:t>
            </w:r>
            <w:r>
              <w:rPr>
                <w:spacing w:val="19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label</w:t>
            </w:r>
            <w:r>
              <w:rPr>
                <w:spacing w:val="20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-</w:t>
            </w:r>
            <w:r>
              <w:rPr>
                <w:spacing w:val="22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Job</w:t>
            </w:r>
            <w:r>
              <w:rPr>
                <w:spacing w:val="20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application</w:t>
            </w:r>
            <w:r>
              <w:rPr>
                <w:spacing w:val="-73"/>
                <w:w w:val="95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type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Text</w:t>
            </w:r>
          </w:p>
        </w:tc>
      </w:tr>
    </w:tbl>
    <w:p>
      <w:pPr>
        <w:pStyle w:val="4"/>
        <w:spacing w:before="6"/>
        <w:rPr>
          <w:sz w:val="48"/>
        </w:rPr>
      </w:pPr>
    </w:p>
    <w:p>
      <w:pPr>
        <w:pStyle w:val="7"/>
        <w:numPr>
          <w:ilvl w:val="1"/>
          <w:numId w:val="2"/>
        </w:numPr>
        <w:tabs>
          <w:tab w:val="left" w:pos="642"/>
        </w:tabs>
        <w:spacing w:before="1" w:after="0" w:line="240" w:lineRule="auto"/>
        <w:ind w:left="642" w:right="0" w:hanging="522"/>
        <w:jc w:val="left"/>
        <w:rPr>
          <w:sz w:val="32"/>
        </w:rPr>
      </w:pPr>
      <w:r>
        <w:rPr>
          <w:sz w:val="32"/>
        </w:rPr>
        <w:t>Activity</w:t>
      </w:r>
      <w:r>
        <w:rPr>
          <w:spacing w:val="-17"/>
          <w:sz w:val="32"/>
        </w:rPr>
        <w:t xml:space="preserve"> </w:t>
      </w:r>
      <w:r>
        <w:rPr>
          <w:sz w:val="32"/>
        </w:rPr>
        <w:t>&amp;</w:t>
      </w:r>
      <w:r>
        <w:rPr>
          <w:spacing w:val="-16"/>
          <w:sz w:val="32"/>
        </w:rPr>
        <w:t xml:space="preserve"> </w:t>
      </w:r>
      <w:r>
        <w:rPr>
          <w:sz w:val="32"/>
        </w:rPr>
        <w:t>Screenshot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240030</wp:posOffset>
            </wp:positionV>
            <wp:extent cx="5135245" cy="219583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381" cy="219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0440" w:h="15120"/>
          <w:pgMar w:top="1360" w:right="140" w:bottom="880" w:left="1320" w:header="0" w:footer="700" w:gutter="0"/>
          <w:cols w:space="720" w:num="1"/>
        </w:sectPr>
      </w:pPr>
    </w:p>
    <w:p>
      <w:pPr>
        <w:pStyle w:val="4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500370" cy="244475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668" cy="24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132080</wp:posOffset>
            </wp:positionV>
            <wp:extent cx="5590540" cy="240538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782" cy="240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778"/>
          <w:tab w:val="left" w:pos="779"/>
        </w:tabs>
        <w:spacing w:before="93" w:after="0" w:line="240" w:lineRule="auto"/>
        <w:ind w:left="779" w:right="0" w:hanging="659"/>
        <w:jc w:val="left"/>
        <w:rPr>
          <w:color w:val="C00000"/>
          <w:sz w:val="32"/>
        </w:rPr>
      </w:pPr>
      <w:r>
        <w:rPr>
          <w:color w:val="C00000"/>
          <w:sz w:val="32"/>
        </w:rPr>
        <w:t>Trailhead</w:t>
      </w:r>
      <w:r>
        <w:rPr>
          <w:color w:val="C00000"/>
          <w:spacing w:val="-18"/>
          <w:sz w:val="32"/>
        </w:rPr>
        <w:t xml:space="preserve"> </w:t>
      </w:r>
      <w:r>
        <w:rPr>
          <w:color w:val="C00000"/>
          <w:sz w:val="32"/>
        </w:rPr>
        <w:t>profile</w:t>
      </w:r>
      <w:r>
        <w:rPr>
          <w:color w:val="C00000"/>
          <w:spacing w:val="-16"/>
          <w:sz w:val="32"/>
        </w:rPr>
        <w:t xml:space="preserve"> </w:t>
      </w:r>
      <w:r>
        <w:rPr>
          <w:color w:val="C00000"/>
          <w:sz w:val="32"/>
        </w:rPr>
        <w:t>public</w:t>
      </w:r>
      <w:r>
        <w:rPr>
          <w:color w:val="C00000"/>
          <w:spacing w:val="-19"/>
          <w:sz w:val="32"/>
        </w:rPr>
        <w:t xml:space="preserve"> </w:t>
      </w:r>
      <w:r>
        <w:rPr>
          <w:color w:val="C00000"/>
          <w:sz w:val="32"/>
        </w:rPr>
        <w:t>URL</w:t>
      </w:r>
    </w:p>
    <w:p>
      <w:pPr>
        <w:pStyle w:val="4"/>
        <w:spacing w:before="198" w:line="364" w:lineRule="auto"/>
        <w:ind w:left="120" w:right="1336"/>
        <w:rPr>
          <w:rFonts w:hint="default"/>
          <w:lang w:val="en-US"/>
        </w:rPr>
      </w:pPr>
      <w:r>
        <w:t>Team lead -</w:t>
      </w:r>
      <w:r>
        <w:rPr>
          <w:spacing w:val="1"/>
        </w:rPr>
        <w:t xml:space="preserve"> </w:t>
      </w:r>
      <w:r>
        <w:rPr>
          <w:color w:val="0562C1"/>
          <w:u w:val="thick" w:color="0562C1"/>
        </w:rPr>
        <w:t>https://trailblazer.me/id/</w:t>
      </w:r>
      <w:r>
        <w:rPr>
          <w:rFonts w:hint="default"/>
          <w:color w:val="0562C1"/>
          <w:u w:val="thick" w:color="0562C1"/>
          <w:lang w:val="en-US"/>
        </w:rPr>
        <w:t>vedim1</w:t>
      </w:r>
      <w:r>
        <w:rPr>
          <w:color w:val="0562C1"/>
          <w:spacing w:val="1"/>
        </w:rPr>
        <w:t xml:space="preserve"> </w:t>
      </w:r>
      <w:r>
        <w:rPr>
          <w:w w:val="95"/>
        </w:rPr>
        <w:t>Team</w:t>
      </w:r>
      <w:r>
        <w:rPr>
          <w:spacing w:val="1"/>
          <w:w w:val="95"/>
        </w:rPr>
        <w:t xml:space="preserve"> </w:t>
      </w:r>
      <w:r>
        <w:rPr>
          <w:w w:val="95"/>
        </w:rPr>
        <w:t>Member</w:t>
      </w:r>
      <w:r>
        <w:rPr>
          <w:spacing w:val="1"/>
          <w:w w:val="95"/>
        </w:rPr>
        <w:t xml:space="preserve"> </w:t>
      </w:r>
      <w:r>
        <w:rPr>
          <w:w w:val="95"/>
        </w:rPr>
        <w:t>1 -</w:t>
      </w:r>
      <w:r>
        <w:rPr>
          <w:spacing w:val="1"/>
          <w:w w:val="95"/>
        </w:rPr>
        <w:t xml:space="preserve"> </w:t>
      </w:r>
      <w:r>
        <w:rPr>
          <w:color w:val="0562C1"/>
          <w:w w:val="95"/>
          <w:u w:val="thick" w:color="0562C1"/>
        </w:rPr>
        <w:t>https://trailblazer.me/id/</w:t>
      </w:r>
      <w:r>
        <w:rPr>
          <w:rFonts w:hint="default"/>
          <w:color w:val="0562C1"/>
          <w:w w:val="95"/>
          <w:u w:val="thick" w:color="0562C1"/>
          <w:lang w:val="en-US"/>
        </w:rPr>
        <w:t>kartr81</w:t>
      </w:r>
      <w:r>
        <w:rPr>
          <w:spacing w:val="-1"/>
        </w:rPr>
        <w:t>Team</w:t>
      </w:r>
      <w:r>
        <w:rPr>
          <w:spacing w:val="-18"/>
        </w:rPr>
        <w:t xml:space="preserve"> </w:t>
      </w:r>
      <w:r>
        <w:t>Member</w:t>
      </w:r>
      <w:r>
        <w:rPr>
          <w:spacing w:val="-18"/>
        </w:rPr>
        <w:t xml:space="preserve"> </w:t>
      </w:r>
      <w:r>
        <w:t>2</w:t>
      </w:r>
      <w:r>
        <w:rPr>
          <w:spacing w:val="-20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rPr>
          <w:color w:val="0562C1"/>
          <w:u w:val="thick" w:color="0562C1"/>
        </w:rPr>
        <w:t>https://trailblazer.me/id/</w:t>
      </w:r>
      <w:r>
        <w:rPr>
          <w:rFonts w:hint="default"/>
          <w:color w:val="0562C1"/>
          <w:u w:val="thick" w:color="0562C1"/>
          <w:lang w:val="en-US"/>
        </w:rPr>
        <w:t>govin170</w:t>
      </w:r>
    </w:p>
    <w:p>
      <w:pPr>
        <w:spacing w:after="0" w:line="364" w:lineRule="auto"/>
        <w:sectPr>
          <w:pgSz w:w="10440" w:h="15120"/>
          <w:pgMar w:top="1440" w:right="140" w:bottom="880" w:left="1320" w:header="0" w:footer="700" w:gutter="0"/>
          <w:cols w:space="720" w:num="1"/>
        </w:sectPr>
      </w:pPr>
    </w:p>
    <w:p>
      <w:pPr>
        <w:pStyle w:val="4"/>
        <w:spacing w:before="81"/>
        <w:ind w:left="120"/>
        <w:rPr>
          <w:rFonts w:hint="default"/>
          <w:lang w:val="en-US"/>
        </w:rPr>
      </w:pPr>
      <w:r>
        <w:rPr>
          <w:w w:val="95"/>
        </w:rPr>
        <w:t>Team</w:t>
      </w:r>
      <w:r>
        <w:rPr>
          <w:spacing w:val="43"/>
          <w:w w:val="95"/>
        </w:rPr>
        <w:t xml:space="preserve"> </w:t>
      </w:r>
      <w:r>
        <w:rPr>
          <w:w w:val="95"/>
        </w:rPr>
        <w:t>Member</w:t>
      </w:r>
      <w:r>
        <w:rPr>
          <w:spacing w:val="43"/>
          <w:w w:val="95"/>
        </w:rPr>
        <w:t xml:space="preserve"> </w:t>
      </w:r>
      <w:r>
        <w:rPr>
          <w:w w:val="95"/>
        </w:rPr>
        <w:t>3</w:t>
      </w:r>
      <w:r>
        <w:rPr>
          <w:spacing w:val="41"/>
          <w:w w:val="95"/>
        </w:rPr>
        <w:t xml:space="preserve"> </w:t>
      </w:r>
      <w:bookmarkStart w:id="0" w:name="_GoBack"/>
      <w:bookmarkEnd w:id="0"/>
      <w:r>
        <w:rPr>
          <w:w w:val="95"/>
        </w:rPr>
        <w:t>-</w:t>
      </w:r>
      <w:r>
        <w:rPr>
          <w:spacing w:val="45"/>
          <w:w w:val="95"/>
        </w:rPr>
        <w:t xml:space="preserve"> </w:t>
      </w:r>
      <w:r>
        <w:rPr>
          <w:color w:val="0562C1"/>
          <w:w w:val="95"/>
          <w:u w:val="thick" w:color="0562C1"/>
        </w:rPr>
        <w:t>https://trailblazer.me/id/</w:t>
      </w:r>
      <w:r>
        <w:rPr>
          <w:rFonts w:hint="default"/>
          <w:color w:val="0562C1"/>
          <w:w w:val="95"/>
          <w:u w:val="thick" w:color="0562C1"/>
          <w:lang w:val="en-US"/>
        </w:rPr>
        <w:t>vyadav533</w:t>
      </w:r>
    </w:p>
    <w:p>
      <w:pPr>
        <w:pStyle w:val="7"/>
        <w:numPr>
          <w:ilvl w:val="0"/>
          <w:numId w:val="3"/>
        </w:numPr>
        <w:tabs>
          <w:tab w:val="left" w:pos="698"/>
          <w:tab w:val="left" w:pos="699"/>
        </w:tabs>
        <w:spacing w:before="198" w:after="0" w:line="364" w:lineRule="auto"/>
        <w:ind w:left="360" w:right="4467" w:hanging="240"/>
        <w:jc w:val="left"/>
        <w:rPr>
          <w:color w:val="CC00CC"/>
          <w:sz w:val="32"/>
        </w:rPr>
      </w:pPr>
      <w:r>
        <w:tab/>
      </w:r>
      <w:r>
        <w:rPr>
          <w:color w:val="CC00CC"/>
          <w:spacing w:val="-2"/>
          <w:sz w:val="32"/>
        </w:rPr>
        <w:t>Advantage</w:t>
      </w:r>
      <w:r>
        <w:rPr>
          <w:color w:val="CC00CC"/>
          <w:spacing w:val="-17"/>
          <w:sz w:val="32"/>
        </w:rPr>
        <w:t xml:space="preserve"> </w:t>
      </w:r>
      <w:r>
        <w:rPr>
          <w:color w:val="CC00CC"/>
          <w:spacing w:val="-1"/>
          <w:sz w:val="32"/>
        </w:rPr>
        <w:t>&amp;</w:t>
      </w:r>
      <w:r>
        <w:rPr>
          <w:color w:val="CC00CC"/>
          <w:spacing w:val="-17"/>
          <w:sz w:val="32"/>
        </w:rPr>
        <w:t xml:space="preserve"> </w:t>
      </w:r>
      <w:r>
        <w:rPr>
          <w:color w:val="CC00CC"/>
          <w:spacing w:val="-1"/>
          <w:sz w:val="32"/>
        </w:rPr>
        <w:t>Disadvantage</w:t>
      </w:r>
      <w:r>
        <w:rPr>
          <w:color w:val="CC00CC"/>
          <w:spacing w:val="-77"/>
          <w:sz w:val="32"/>
        </w:rPr>
        <w:t xml:space="preserve"> </w:t>
      </w:r>
      <w:r>
        <w:rPr>
          <w:sz w:val="32"/>
        </w:rPr>
        <w:t>Advantages:</w:t>
      </w:r>
    </w:p>
    <w:p>
      <w:pPr>
        <w:pStyle w:val="7"/>
        <w:numPr>
          <w:ilvl w:val="1"/>
          <w:numId w:val="3"/>
        </w:numPr>
        <w:tabs>
          <w:tab w:val="left" w:pos="2549"/>
        </w:tabs>
        <w:spacing w:before="0" w:after="0" w:line="380" w:lineRule="exact"/>
        <w:ind w:left="2549" w:right="0" w:hanging="349"/>
        <w:jc w:val="left"/>
        <w:rPr>
          <w:sz w:val="32"/>
        </w:rPr>
      </w:pPr>
      <w:r>
        <w:rPr>
          <w:sz w:val="32"/>
        </w:rPr>
        <w:t>Gain</w:t>
      </w:r>
      <w:r>
        <w:rPr>
          <w:spacing w:val="4"/>
          <w:sz w:val="32"/>
        </w:rPr>
        <w:t xml:space="preserve"> </w:t>
      </w:r>
      <w:r>
        <w:rPr>
          <w:sz w:val="32"/>
        </w:rPr>
        <w:t>deeper</w:t>
      </w:r>
      <w:r>
        <w:rPr>
          <w:spacing w:val="8"/>
          <w:sz w:val="32"/>
        </w:rPr>
        <w:t xml:space="preserve"> </w:t>
      </w:r>
      <w:r>
        <w:rPr>
          <w:sz w:val="32"/>
        </w:rPr>
        <w:t>cand</w:t>
      </w:r>
      <w:r>
        <w:rPr>
          <w:spacing w:val="5"/>
          <w:sz w:val="32"/>
        </w:rPr>
        <w:t xml:space="preserve"> </w:t>
      </w:r>
      <w:r>
        <w:rPr>
          <w:sz w:val="32"/>
        </w:rPr>
        <w:t>date</w:t>
      </w:r>
      <w:r>
        <w:rPr>
          <w:spacing w:val="6"/>
          <w:sz w:val="32"/>
        </w:rPr>
        <w:t xml:space="preserve"> </w:t>
      </w:r>
      <w:r>
        <w:rPr>
          <w:sz w:val="32"/>
        </w:rPr>
        <w:t>knowledge</w:t>
      </w:r>
    </w:p>
    <w:p>
      <w:pPr>
        <w:pStyle w:val="4"/>
        <w:spacing w:before="198" w:line="264" w:lineRule="auto"/>
        <w:ind w:left="120" w:right="1357"/>
      </w:pPr>
      <w:r>
        <w:t>Application forms allow recruiters to gain far deeper</w:t>
      </w:r>
      <w:r>
        <w:rPr>
          <w:spacing w:val="-77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applicants</w:t>
      </w:r>
      <w:r>
        <w:rPr>
          <w:spacing w:val="-10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you’d</w:t>
      </w:r>
      <w:r>
        <w:rPr>
          <w:spacing w:val="-13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CV</w:t>
      </w:r>
      <w:r>
        <w:rPr>
          <w:spacing w:val="-11"/>
        </w:rPr>
        <w:t xml:space="preserve"> </w:t>
      </w:r>
      <w:r>
        <w:t>or</w:t>
      </w:r>
      <w:r>
        <w:rPr>
          <w:spacing w:val="-76"/>
        </w:rPr>
        <w:t xml:space="preserve"> </w:t>
      </w:r>
      <w:r>
        <w:t>cover</w:t>
      </w:r>
      <w:r>
        <w:rPr>
          <w:spacing w:val="-13"/>
        </w:rPr>
        <w:t xml:space="preserve"> </w:t>
      </w:r>
      <w:r>
        <w:t>letter.</w:t>
      </w:r>
      <w:r>
        <w:rPr>
          <w:spacing w:val="-15"/>
        </w:rPr>
        <w:t xml:space="preserve"> </w:t>
      </w:r>
      <w:r>
        <w:t>Recruiters</w:t>
      </w:r>
      <w:r>
        <w:rPr>
          <w:spacing w:val="-12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ask</w:t>
      </w:r>
      <w:r>
        <w:rPr>
          <w:spacing w:val="-12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>questions</w:t>
      </w:r>
      <w:r>
        <w:rPr>
          <w:spacing w:val="-12"/>
        </w:rPr>
        <w:t xml:space="preserve"> </w:t>
      </w:r>
      <w:r>
        <w:t>on</w:t>
      </w:r>
      <w:r>
        <w:rPr>
          <w:spacing w:val="-77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role.</w:t>
      </w:r>
    </w:p>
    <w:p>
      <w:pPr>
        <w:pStyle w:val="7"/>
        <w:numPr>
          <w:ilvl w:val="1"/>
          <w:numId w:val="3"/>
        </w:numPr>
        <w:tabs>
          <w:tab w:val="left" w:pos="2629"/>
        </w:tabs>
        <w:spacing w:before="158" w:after="0" w:line="240" w:lineRule="auto"/>
        <w:ind w:left="2629" w:right="0" w:hanging="349"/>
        <w:jc w:val="left"/>
        <w:rPr>
          <w:sz w:val="32"/>
        </w:rPr>
      </w:pPr>
      <w:r>
        <w:rPr>
          <w:sz w:val="32"/>
        </w:rPr>
        <w:t>Background</w:t>
      </w:r>
      <w:r>
        <w:rPr>
          <w:spacing w:val="1"/>
          <w:sz w:val="32"/>
        </w:rPr>
        <w:t xml:space="preserve"> </w:t>
      </w:r>
      <w:r>
        <w:rPr>
          <w:sz w:val="32"/>
        </w:rPr>
        <w:t>checks</w:t>
      </w:r>
    </w:p>
    <w:p>
      <w:pPr>
        <w:pStyle w:val="4"/>
        <w:spacing w:before="198" w:line="264" w:lineRule="auto"/>
        <w:ind w:left="120" w:right="1359"/>
      </w:pPr>
      <w:r>
        <w:t>A</w:t>
      </w:r>
      <w:r>
        <w:rPr>
          <w:spacing w:val="-14"/>
        </w:rPr>
        <w:t xml:space="preserve"> </w:t>
      </w:r>
      <w:r>
        <w:t>background</w:t>
      </w:r>
      <w:r>
        <w:rPr>
          <w:spacing w:val="-14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completed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applicants</w:t>
      </w:r>
      <w:r>
        <w:rPr>
          <w:spacing w:val="-77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recruitment</w:t>
      </w:r>
      <w:r>
        <w:rPr>
          <w:spacing w:val="-2"/>
        </w:rPr>
        <w:t xml:space="preserve"> </w:t>
      </w:r>
      <w:r>
        <w:t>process.</w:t>
      </w:r>
    </w:p>
    <w:p>
      <w:pPr>
        <w:pStyle w:val="4"/>
        <w:spacing w:before="159"/>
        <w:ind w:left="360"/>
      </w:pPr>
      <w:r>
        <w:rPr>
          <w:color w:val="0D0D0D"/>
        </w:rPr>
        <w:t>Disadvantages:</w:t>
      </w:r>
    </w:p>
    <w:p>
      <w:pPr>
        <w:pStyle w:val="4"/>
        <w:spacing w:before="198"/>
        <w:ind w:left="2200"/>
      </w:pPr>
      <w:r>
        <w:t>Time</w:t>
      </w:r>
      <w:r>
        <w:rPr>
          <w:spacing w:val="5"/>
        </w:rPr>
        <w:t xml:space="preserve"> </w:t>
      </w:r>
      <w:r>
        <w:t>consuming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design</w:t>
      </w:r>
    </w:p>
    <w:p>
      <w:pPr>
        <w:pStyle w:val="4"/>
        <w:spacing w:before="198" w:line="264" w:lineRule="auto"/>
        <w:ind w:left="120" w:right="1310"/>
      </w:pPr>
      <w:r>
        <w:t>Creating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extremely</w:t>
      </w:r>
      <w:r>
        <w:rPr>
          <w:spacing w:val="-76"/>
        </w:rPr>
        <w:t xml:space="preserve"> </w:t>
      </w:r>
      <w:r>
        <w:t>time consuming and sometimes difficult to decide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</w:t>
      </w:r>
    </w:p>
    <w:p>
      <w:pPr>
        <w:pStyle w:val="7"/>
        <w:numPr>
          <w:ilvl w:val="0"/>
          <w:numId w:val="3"/>
        </w:numPr>
        <w:tabs>
          <w:tab w:val="left" w:pos="778"/>
          <w:tab w:val="left" w:pos="779"/>
        </w:tabs>
        <w:spacing w:before="158" w:after="0" w:line="240" w:lineRule="auto"/>
        <w:ind w:left="779" w:right="0" w:hanging="659"/>
        <w:jc w:val="left"/>
        <w:rPr>
          <w:color w:val="6F2F9F"/>
          <w:sz w:val="32"/>
        </w:rPr>
      </w:pPr>
      <w:r>
        <w:rPr>
          <w:color w:val="6F2F9F"/>
          <w:sz w:val="32"/>
        </w:rPr>
        <w:t>Applications</w:t>
      </w:r>
    </w:p>
    <w:p>
      <w:pPr>
        <w:pStyle w:val="4"/>
        <w:spacing w:before="198" w:line="264" w:lineRule="auto"/>
        <w:ind w:left="120" w:right="1718" w:firstLine="1320"/>
      </w:pPr>
      <w:r>
        <w:t>The intelligent application of the latest</w:t>
      </w:r>
      <w:r>
        <w:rPr>
          <w:spacing w:val="1"/>
        </w:rPr>
        <w:t xml:space="preserve"> </w:t>
      </w:r>
      <w:r>
        <w:t>technology and techniques to address specific</w:t>
      </w:r>
      <w:r>
        <w:rPr>
          <w:spacing w:val="1"/>
        </w:rPr>
        <w:t xml:space="preserve"> </w:t>
      </w:r>
      <w:r>
        <w:t>workflow, production and post-production</w:t>
      </w:r>
      <w:r>
        <w:rPr>
          <w:spacing w:val="1"/>
        </w:rPr>
        <w:t xml:space="preserve"> </w:t>
      </w:r>
      <w:r>
        <w:rPr>
          <w:spacing w:val="-2"/>
        </w:rPr>
        <w:t>requirements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7"/>
        </w:rPr>
        <w:t xml:space="preserve"> </w:t>
      </w:r>
      <w:r>
        <w:rPr>
          <w:spacing w:val="-1"/>
        </w:rPr>
        <w:t>always</w:t>
      </w:r>
      <w:r>
        <w:rPr>
          <w:spacing w:val="-15"/>
        </w:rPr>
        <w:t xml:space="preserve"> </w:t>
      </w:r>
      <w:r>
        <w:rPr>
          <w:spacing w:val="-1"/>
        </w:rPr>
        <w:t>increase</w:t>
      </w:r>
      <w:r>
        <w:rPr>
          <w:spacing w:val="-17"/>
        </w:rPr>
        <w:t xml:space="preserve"> </w:t>
      </w:r>
      <w:r>
        <w:rPr>
          <w:spacing w:val="-1"/>
        </w:rPr>
        <w:t>productivity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76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costs.</w:t>
      </w:r>
    </w:p>
    <w:p>
      <w:pPr>
        <w:pStyle w:val="7"/>
        <w:numPr>
          <w:ilvl w:val="0"/>
          <w:numId w:val="3"/>
        </w:numPr>
        <w:tabs>
          <w:tab w:val="left" w:pos="858"/>
          <w:tab w:val="left" w:pos="859"/>
        </w:tabs>
        <w:spacing w:before="158" w:after="0" w:line="240" w:lineRule="auto"/>
        <w:ind w:left="859" w:right="0" w:hanging="739"/>
        <w:jc w:val="left"/>
        <w:rPr>
          <w:color w:val="C45811"/>
          <w:sz w:val="32"/>
        </w:rPr>
      </w:pPr>
      <w:r>
        <w:rPr>
          <w:color w:val="C45811"/>
          <w:sz w:val="32"/>
        </w:rPr>
        <w:t>Conclusion</w:t>
      </w:r>
    </w:p>
    <w:p>
      <w:pPr>
        <w:pStyle w:val="4"/>
        <w:spacing w:before="198"/>
        <w:ind w:left="770" w:right="1329"/>
        <w:jc w:val="center"/>
      </w:pPr>
      <w:r>
        <w:t>Communicate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importance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</w:p>
    <w:p>
      <w:pPr>
        <w:spacing w:after="0"/>
        <w:jc w:val="center"/>
        <w:sectPr>
          <w:pgSz w:w="10440" w:h="15120"/>
          <w:pgMar w:top="1360" w:right="140" w:bottom="880" w:left="1320" w:header="0" w:footer="700" w:gutter="0"/>
          <w:cols w:space="720" w:num="1"/>
        </w:sectPr>
      </w:pPr>
    </w:p>
    <w:p>
      <w:pPr>
        <w:pStyle w:val="4"/>
        <w:spacing w:before="81" w:line="264" w:lineRule="auto"/>
        <w:ind w:left="120" w:right="1374"/>
      </w:pPr>
      <w:r>
        <w:t>ideas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subject</w:t>
      </w:r>
      <w:r>
        <w:rPr>
          <w:spacing w:val="-13"/>
        </w:rPr>
        <w:t xml:space="preserve"> </w:t>
      </w:r>
      <w:r>
        <w:t>matter.</w:t>
      </w:r>
      <w:r>
        <w:rPr>
          <w:spacing w:val="-14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reader</w:t>
      </w:r>
      <w:r>
        <w:rPr>
          <w:spacing w:val="-13"/>
        </w:rPr>
        <w:t xml:space="preserve"> </w:t>
      </w:r>
      <w:r>
        <w:t>with</w:t>
      </w:r>
      <w:r>
        <w:rPr>
          <w:spacing w:val="-77"/>
        </w:rPr>
        <w:t xml:space="preserve"> </w:t>
      </w:r>
      <w:r>
        <w:t>a sense of closure. Reiterate and summarize your</w:t>
      </w:r>
      <w:r>
        <w:rPr>
          <w:spacing w:val="1"/>
        </w:rPr>
        <w:t xml:space="preserve"> </w:t>
      </w:r>
      <w:r>
        <w:t>main points. Rephrase and then restate your thesis</w:t>
      </w:r>
      <w:r>
        <w:rPr>
          <w:spacing w:val="1"/>
        </w:rPr>
        <w:t xml:space="preserve"> </w:t>
      </w:r>
      <w:r>
        <w:t>statement.</w:t>
      </w:r>
    </w:p>
    <w:p>
      <w:pPr>
        <w:pStyle w:val="7"/>
        <w:numPr>
          <w:ilvl w:val="0"/>
          <w:numId w:val="3"/>
        </w:numPr>
        <w:tabs>
          <w:tab w:val="left" w:pos="858"/>
          <w:tab w:val="left" w:pos="859"/>
        </w:tabs>
        <w:spacing w:before="158" w:after="0" w:line="240" w:lineRule="auto"/>
        <w:ind w:left="859" w:right="0" w:hanging="739"/>
        <w:jc w:val="left"/>
        <w:rPr>
          <w:color w:val="6F2F9F"/>
          <w:sz w:val="32"/>
        </w:rPr>
      </w:pPr>
      <w:r>
        <w:rPr>
          <w:color w:val="6F2F9F"/>
          <w:sz w:val="32"/>
        </w:rPr>
        <w:t>Future</w:t>
      </w:r>
      <w:r>
        <w:rPr>
          <w:color w:val="6F2F9F"/>
          <w:spacing w:val="-10"/>
          <w:sz w:val="32"/>
        </w:rPr>
        <w:t xml:space="preserve"> </w:t>
      </w:r>
      <w:r>
        <w:rPr>
          <w:color w:val="6F2F9F"/>
          <w:sz w:val="32"/>
        </w:rPr>
        <w:t>scope</w:t>
      </w:r>
    </w:p>
    <w:p>
      <w:pPr>
        <w:pStyle w:val="4"/>
        <w:spacing w:before="9"/>
        <w:rPr>
          <w:sz w:val="8"/>
        </w:rPr>
      </w:pPr>
    </w:p>
    <w:p>
      <w:pPr>
        <w:pStyle w:val="4"/>
        <w:spacing w:before="93" w:line="264" w:lineRule="auto"/>
        <w:ind w:left="120" w:right="1393" w:firstLine="2640"/>
      </w:pPr>
      <w:r>
        <w:t>A job may be important for a</w:t>
      </w:r>
      <w:r>
        <w:rPr>
          <w:spacing w:val="1"/>
        </w:rPr>
        <w:t xml:space="preserve"> </w:t>
      </w:r>
      <w:r>
        <w:t>sense of purpose since it can provide goals to work</w:t>
      </w:r>
      <w:r>
        <w:rPr>
          <w:spacing w:val="1"/>
        </w:rPr>
        <w:t xml:space="preserve"> </w:t>
      </w:r>
      <w:r>
        <w:t>toward each day and an income to support you</w:t>
      </w:r>
      <w:r>
        <w:rPr>
          <w:spacing w:val="1"/>
        </w:rPr>
        <w:t xml:space="preserve"> </w:t>
      </w:r>
      <w:r>
        <w:t>financially.</w:t>
      </w:r>
      <w:r>
        <w:rPr>
          <w:spacing w:val="-20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help</w:t>
      </w:r>
      <w:r>
        <w:rPr>
          <w:spacing w:val="-19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build</w:t>
      </w:r>
      <w:r>
        <w:rPr>
          <w:spacing w:val="-18"/>
        </w:rPr>
        <w:t xml:space="preserve"> </w:t>
      </w:r>
      <w:r>
        <w:t>skills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experience</w:t>
      </w:r>
      <w:r>
        <w:rPr>
          <w:spacing w:val="-76"/>
        </w:rPr>
        <w:t xml:space="preserve"> </w:t>
      </w:r>
      <w:r>
        <w:t>that will last throughout your career, even if you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careers later in</w:t>
      </w:r>
      <w:r>
        <w:rPr>
          <w:spacing w:val="-2"/>
        </w:rPr>
        <w:t xml:space="preserve"> </w:t>
      </w:r>
      <w:r>
        <w:t>life.</w:t>
      </w:r>
    </w:p>
    <w:p>
      <w:pPr>
        <w:pStyle w:val="4"/>
        <w:rPr>
          <w:sz w:val="38"/>
        </w:rPr>
      </w:pPr>
    </w:p>
    <w:p>
      <w:pPr>
        <w:pStyle w:val="4"/>
        <w:rPr>
          <w:sz w:val="38"/>
        </w:rPr>
      </w:pPr>
    </w:p>
    <w:p>
      <w:pPr>
        <w:pStyle w:val="4"/>
        <w:rPr>
          <w:sz w:val="34"/>
        </w:rPr>
      </w:pPr>
    </w:p>
    <w:p>
      <w:pPr>
        <w:pStyle w:val="4"/>
        <w:spacing w:before="1"/>
        <w:ind w:left="1541" w:right="1240"/>
        <w:jc w:val="center"/>
      </w:pPr>
      <w:r>
        <w:rPr>
          <w:color w:val="4F216F"/>
        </w:rPr>
        <w:t>THANK</w:t>
      </w:r>
      <w:r>
        <w:rPr>
          <w:color w:val="4F216F"/>
          <w:spacing w:val="-6"/>
        </w:rPr>
        <w:t xml:space="preserve"> </w:t>
      </w:r>
      <w:r>
        <w:rPr>
          <w:color w:val="4F216F"/>
        </w:rPr>
        <w:t>YOU.</w:t>
      </w:r>
    </w:p>
    <w:sectPr>
      <w:pgSz w:w="10440" w:h="15120"/>
      <w:pgMar w:top="1360" w:right="140" w:bottom="880" w:left="1320" w:header="0" w:footer="70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2261870</wp:posOffset>
          </wp:positionH>
          <wp:positionV relativeFrom="page">
            <wp:posOffset>9029700</wp:posOffset>
          </wp:positionV>
          <wp:extent cx="2245360" cy="4064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536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2261870</wp:posOffset>
          </wp:positionH>
          <wp:positionV relativeFrom="page">
            <wp:posOffset>9029700</wp:posOffset>
          </wp:positionV>
          <wp:extent cx="2245360" cy="40640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536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802" w:hanging="52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02" w:hanging="522"/>
        <w:jc w:val="right"/>
      </w:pPr>
      <w:rPr>
        <w:rFonts w:hint="default" w:ascii="Roboto" w:hAnsi="Roboto" w:eastAsia="Roboto" w:cs="Roboto"/>
        <w:spacing w:val="-2"/>
        <w:w w:val="98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6" w:hanging="5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4" w:hanging="5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5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5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8" w:hanging="5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6" w:hanging="5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4" w:hanging="522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840" w:hanging="720"/>
        <w:jc w:val="left"/>
      </w:pPr>
      <w:rPr>
        <w:rFonts w:hint="default"/>
        <w:w w:val="99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96" w:hanging="456"/>
        <w:jc w:val="righ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4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6" w:hanging="4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0" w:hanging="4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13" w:hanging="4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6" w:hanging="4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0" w:hanging="4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73" w:hanging="456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"/>
      <w:lvlJc w:val="left"/>
      <w:pPr>
        <w:ind w:left="779" w:hanging="659"/>
        <w:jc w:val="left"/>
      </w:pPr>
      <w:rPr>
        <w:rFonts w:hint="default"/>
        <w:w w:val="99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2549" w:hanging="349"/>
        <w:jc w:val="right"/>
      </w:pPr>
      <w:rPr>
        <w:rFonts w:hint="default" w:ascii="Roboto" w:hAnsi="Roboto" w:eastAsia="Roboto" w:cs="Roboto"/>
        <w:spacing w:val="0"/>
        <w:w w:val="98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55" w:hanging="34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1" w:hanging="34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6" w:hanging="3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2" w:hanging="3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7" w:hanging="3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3" w:hanging="3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8" w:hanging="34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945F8A"/>
    <w:rsid w:val="507211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Roboto" w:hAnsi="Roboto" w:eastAsia="Roboto" w:cs="Roboto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1"/>
      <w:ind w:left="1541" w:right="1167"/>
      <w:jc w:val="center"/>
    </w:pPr>
    <w:rPr>
      <w:rFonts w:ascii="Roboto" w:hAnsi="Roboto" w:eastAsia="Roboto" w:cs="Roboto"/>
      <w:sz w:val="52"/>
      <w:szCs w:val="5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58"/>
      <w:ind w:left="779" w:hanging="522"/>
    </w:pPr>
    <w:rPr>
      <w:rFonts w:ascii="Roboto" w:hAnsi="Roboto" w:eastAsia="Roboto" w:cs="Roboto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68" w:lineRule="exact"/>
      <w:ind w:left="105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2023-04-21T08:45:00Z</dcterms:created>
  <dc:creator>NANDISH</dc:creator>
  <cp:lastModifiedBy>rathnama</cp:lastModifiedBy>
  <dcterms:modified xsi:type="dcterms:W3CDTF">2023-04-21T08:49:30Z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2023-04-21T00:00:00Z</vt:filetime>
  </property>
  <property fmtid="{D5CDD505-2E9C-101B-9397-08002B2CF9AE}" pid="3" name="KSOProductBuildVer">
    <vt:lpwstr>1033-11.2.0.11513</vt:lpwstr>
  </property>
  <property fmtid="{D5CDD505-2E9C-101B-9397-08002B2CF9AE}" pid="4" name="ICV">
    <vt:lpwstr>3B2753F6171E4F7D86F7C7F011D8EB65</vt:lpwstr>
  </property>
</Properties>
</file>